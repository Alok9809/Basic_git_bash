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Command Usage Documentation</w:t>
      </w:r>
    </w:p>
    <w:p>
      <w:r>
        <w:t>This document explains the Git commands used during a terminal session to initialize a repository, connect it to GitHub, and push code while resolving conflicts.</w:t>
      </w:r>
    </w:p>
    <w:p>
      <w:pPr>
        <w:pStyle w:val="Heading1"/>
      </w:pPr>
      <w:r>
        <w:t>1. Navigate to Project Directory</w:t>
      </w:r>
    </w:p>
    <w:p>
      <w:r>
        <w:t>cd ~/Users/alok/java_codes/linear_search.java</w:t>
        <w:br/>
        <w:t>❗ Error: This path is incorrect because 'linear_search.java' is a file, not a directory.</w:t>
        <w:br/>
        <w:br/>
        <w:t>cd java_codes</w:t>
        <w:br/>
        <w:t>✅ Correctly navigated to the project directory.</w:t>
        <w:br/>
      </w:r>
    </w:p>
    <w:p>
      <w:pPr>
        <w:pStyle w:val="Heading1"/>
      </w:pPr>
      <w:r>
        <w:t>2. Initialize a Git Repository</w:t>
      </w:r>
    </w:p>
    <w:p>
      <w:r>
        <w:t>git init</w:t>
        <w:br/>
        <w:t>Initializes a new Git repository in the current directory.</w:t>
        <w:br/>
        <w:t>Creates a .git folder to track versions.</w:t>
        <w:br/>
      </w:r>
    </w:p>
    <w:p>
      <w:pPr>
        <w:pStyle w:val="Heading1"/>
      </w:pPr>
      <w:r>
        <w:t>3. Add and Commit Files</w:t>
      </w:r>
    </w:p>
    <w:p>
      <w:r>
        <w:t>git add .</w:t>
        <w:br/>
        <w:t>Stages all files in the current directory for commit.</w:t>
        <w:br/>
        <w:br/>
        <w:t>git commit -m "Initial commit"</w:t>
        <w:br/>
        <w:t>Commits the staged files with a message.</w:t>
        <w:br/>
      </w:r>
    </w:p>
    <w:p>
      <w:pPr>
        <w:pStyle w:val="Heading1"/>
      </w:pPr>
      <w:r>
        <w:t>4. Add Remote Repository</w:t>
      </w:r>
    </w:p>
    <w:p>
      <w:r>
        <w:t>git remote add origin https://github.com/Alok9809/full_stack</w:t>
        <w:br/>
        <w:t>Links the local repository to the remote GitHub repo.</w:t>
        <w:br/>
        <w:br/>
        <w:t>❗ Error: remote origin already exists.</w:t>
        <w:br/>
        <w:t>The remote was already set earlier, so this command fails.</w:t>
        <w:br/>
      </w:r>
    </w:p>
    <w:p>
      <w:pPr>
        <w:pStyle w:val="Heading1"/>
      </w:pPr>
      <w:r>
        <w:t>5. Push to Remote Repository (First Attempt)</w:t>
      </w:r>
    </w:p>
    <w:p>
      <w:r>
        <w:t>git push origin main</w:t>
        <w:br/>
        <w:t>❗ Error: Updates were rejected because the remote contains work that you do not have locally.</w:t>
        <w:br/>
        <w:t>This usually happens when the remote has existing commits that your local branch does not.</w:t>
        <w:br/>
      </w:r>
    </w:p>
    <w:p>
      <w:pPr>
        <w:pStyle w:val="Heading1"/>
      </w:pPr>
      <w:r>
        <w:t>6. Pull Remote Changes with Rebase</w:t>
      </w:r>
    </w:p>
    <w:p>
      <w:r>
        <w:t>git pull origin main --rebase</w:t>
        <w:br/>
        <w:t>Fetches remote changes and rebases your commits on top of them to avoid conflicts.</w:t>
        <w:br/>
      </w:r>
    </w:p>
    <w:p>
      <w:pPr>
        <w:pStyle w:val="Heading1"/>
      </w:pPr>
      <w:r>
        <w:t>7. Push After Rebase</w:t>
      </w:r>
    </w:p>
    <w:p>
      <w:r>
        <w:t>git push origin main</w:t>
        <w:br/>
        <w:t>Successfully pushes the local changes to the GitHub repository.</w:t>
        <w:br/>
      </w:r>
    </w:p>
    <w:p>
      <w:pPr>
        <w:pStyle w:val="Heading1"/>
      </w:pPr>
      <w:r>
        <w:t>8. Summary of Key Git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git init</w:t>
            </w:r>
          </w:p>
        </w:tc>
        <w:tc>
          <w:tcPr>
            <w:tcW w:type="dxa" w:w="4320"/>
          </w:tcPr>
          <w:p>
            <w:r>
              <w:t>Initializes a new Git repository</w:t>
            </w:r>
          </w:p>
        </w:tc>
      </w:tr>
      <w:tr>
        <w:tc>
          <w:tcPr>
            <w:tcW w:type="dxa" w:w="4320"/>
          </w:tcPr>
          <w:p>
            <w:r>
              <w:t>git add .</w:t>
            </w:r>
          </w:p>
        </w:tc>
        <w:tc>
          <w:tcPr>
            <w:tcW w:type="dxa" w:w="4320"/>
          </w:tcPr>
          <w:p>
            <w:r>
              <w:t>Stages all files for commit</w:t>
            </w:r>
          </w:p>
        </w:tc>
      </w:tr>
      <w:tr>
        <w:tc>
          <w:tcPr>
            <w:tcW w:type="dxa" w:w="4320"/>
          </w:tcPr>
          <w:p>
            <w:r>
              <w:t>git commit -m "..."</w:t>
            </w:r>
          </w:p>
        </w:tc>
        <w:tc>
          <w:tcPr>
            <w:tcW w:type="dxa" w:w="4320"/>
          </w:tcPr>
          <w:p>
            <w:r>
              <w:t>Commits changes with a message</w:t>
            </w:r>
          </w:p>
        </w:tc>
      </w:tr>
      <w:tr>
        <w:tc>
          <w:tcPr>
            <w:tcW w:type="dxa" w:w="4320"/>
          </w:tcPr>
          <w:p>
            <w:r>
              <w:t>git remote add origin &lt;url&gt;</w:t>
            </w:r>
          </w:p>
        </w:tc>
        <w:tc>
          <w:tcPr>
            <w:tcW w:type="dxa" w:w="4320"/>
          </w:tcPr>
          <w:p>
            <w:r>
              <w:t>Adds a remote GitHub repository</w:t>
            </w:r>
          </w:p>
        </w:tc>
      </w:tr>
      <w:tr>
        <w:tc>
          <w:tcPr>
            <w:tcW w:type="dxa" w:w="4320"/>
          </w:tcPr>
          <w:p>
            <w:r>
              <w:t>git push origin main</w:t>
            </w:r>
          </w:p>
        </w:tc>
        <w:tc>
          <w:tcPr>
            <w:tcW w:type="dxa" w:w="4320"/>
          </w:tcPr>
          <w:p>
            <w:r>
              <w:t>Pushes changes to GitHub</w:t>
            </w:r>
          </w:p>
        </w:tc>
      </w:tr>
      <w:tr>
        <w:tc>
          <w:tcPr>
            <w:tcW w:type="dxa" w:w="4320"/>
          </w:tcPr>
          <w:p>
            <w:r>
              <w:t>git pull origin main --rebase</w:t>
            </w:r>
          </w:p>
        </w:tc>
        <w:tc>
          <w:tcPr>
            <w:tcW w:type="dxa" w:w="4320"/>
          </w:tcPr>
          <w:p>
            <w:r>
              <w:t>Pulls and rebases remote changes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